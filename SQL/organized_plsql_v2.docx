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is a Function in Pl/SQL?</w:t>
      </w:r>
    </w:p>
    <w:p>
      <w:r>
        <w:t>A function in MySQL is a reusable SQL code block designed to perform a specific task and return a single value. Functions can simplify complex queries, improve code reusability, and be used in various SQL statements like SELECT, WHERE, and others.</w:t>
      </w:r>
    </w:p>
    <w:p>
      <w:r>
        <w:t>Pl/SQL function is similar to the PL/SQL Procedure.</w:t>
      </w:r>
    </w:p>
    <w:p>
      <w:r>
        <w:t>The main difference between procedure and function is , function must return the value, and on other hand procedure may or may not return the value.</w:t>
      </w:r>
    </w:p>
    <w:p>
      <w:r>
        <w:t>CREATE DEFINER=`root`@`localhost` FUNCTION `FunName`( parameters ………… ) RETURNS int</w:t>
      </w:r>
    </w:p>
    <w:p>
      <w:r>
        <w:t xml:space="preserve">    READS SQL DATA</w:t>
      </w:r>
    </w:p>
    <w:p>
      <w:r>
        <w:t xml:space="preserve">    DETERMINISTIC</w:t>
      </w:r>
    </w:p>
    <w:p>
      <w:r>
        <w:t xml:space="preserve">BEGIN </w:t>
      </w:r>
    </w:p>
    <w:p>
      <w:r>
        <w:t xml:space="preserve">           - - queries</w:t>
      </w:r>
    </w:p>
    <w:p>
      <w:r>
        <w:t>END</w:t>
      </w:r>
    </w:p>
    <w:p>
      <w:r>
        <w:t>READS SQL DATA :</w:t>
      </w:r>
    </w:p>
    <w:p>
      <w:r>
        <w:t xml:space="preserve">This attribute indicates that the function reads data from SQL tables but does not modify any data. </w:t>
      </w:r>
    </w:p>
    <w:p>
      <w:r>
        <w:t>DETERMINISTIC  :</w:t>
      </w:r>
    </w:p>
    <w:p>
      <w:r>
        <w:t>This attribute indicates that the function always produces the same output for the same set of input parameters.</w:t>
      </w:r>
    </w:p>
    <w:p>
      <w:r>
        <w:t>This property is useful for MySQL optimizers to make certain optimizations based on the assumption that the function result is predictable and won’t be changed during the execution of the query.</w:t>
      </w:r>
    </w:p>
    <w:p>
      <w:r>
        <w:t>BEGIN :  Indicate the starting of Function.</w:t>
      </w:r>
    </w:p>
    <w:p>
      <w:r>
        <w:t>END : Indicate the ending of Function.</w:t>
      </w:r>
    </w:p>
    <w:p>
      <w:r>
        <w:t xml:space="preserve">To Execute the function : </w:t>
      </w:r>
    </w:p>
    <w:p>
      <w:r>
        <w:t>Syntax :</w:t>
      </w:r>
    </w:p>
    <w:p>
      <w:r>
        <w:t>SELECT Function_Name() AS Alise_Name;</w:t>
      </w:r>
    </w:p>
    <w:p>
      <w:r>
        <w:t>AS is optional.</w:t>
      </w:r>
    </w:p>
    <w:p>
      <w:pPr>
        <w:pStyle w:val="Heading2"/>
      </w:pPr>
      <w:r>
        <w:t>Steps to Create and Use Functions</w:t>
      </w:r>
    </w:p>
    <w:p>
      <w:r>
        <w:t>1. Create a Database and Table</w:t>
      </w:r>
    </w:p>
    <w:p>
      <w:r>
        <w:t>-- Create and use the 'Company' database</w:t>
      </w:r>
    </w:p>
    <w:p>
      <w:r>
        <w:t>CREATE DATABASE IF NOT EXISTS Company;</w:t>
      </w:r>
    </w:p>
    <w:p>
      <w:r>
        <w:t>USE Company;</w:t>
      </w:r>
    </w:p>
    <w:p>
      <w:r>
        <w:t>-- Create the 'employee' table</w:t>
      </w:r>
    </w:p>
    <w:p>
      <w:r>
        <w:t>CREATE TABLE employee (</w:t>
      </w:r>
    </w:p>
    <w:p>
      <w:r>
        <w:t xml:space="preserve">    id INT,</w:t>
      </w:r>
    </w:p>
    <w:p>
      <w:r>
        <w:t xml:space="preserve">    name VARCHAR(30) NOT NULL,</w:t>
      </w:r>
    </w:p>
    <w:p>
      <w:r>
        <w:t xml:space="preserve">    age INT,</w:t>
      </w:r>
    </w:p>
    <w:p>
      <w:r>
        <w:t xml:space="preserve">    salary INT</w:t>
      </w:r>
    </w:p>
    <w:p>
      <w:r>
        <w:t>);</w:t>
      </w:r>
    </w:p>
    <w:p>
      <w:r>
        <w:t>-- Insert data into the 'employee' table</w:t>
      </w:r>
    </w:p>
    <w:p>
      <w:r>
        <w:t>INSERT INTO employee VALUES</w:t>
      </w:r>
    </w:p>
    <w:p>
      <w:r>
        <w:t xml:space="preserve">    (1, 'Diviksha', 28, 50000),</w:t>
      </w:r>
    </w:p>
    <w:p>
      <w:r>
        <w:t xml:space="preserve">    (2, 'Mayank', 35, 75000),</w:t>
      </w:r>
    </w:p>
    <w:p>
      <w:r>
        <w:t xml:space="preserve">    (3, 'Lalit', 40, 65000),</w:t>
      </w:r>
    </w:p>
    <w:p>
      <w:r>
        <w:t xml:space="preserve">    (4, 'Kshitija', 25, 40000),</w:t>
      </w:r>
    </w:p>
    <w:p>
      <w:r>
        <w:t xml:space="preserve">    (5, 'Prabhakar', 30, 90000);</w:t>
      </w:r>
    </w:p>
    <w:p>
      <w:r>
        <w:t>-- Display the contents of the 'employee' table</w:t>
      </w:r>
    </w:p>
    <w:p>
      <w:r>
        <w:t>SELECT * FROM employee;</w:t>
      </w:r>
    </w:p>
    <w:p>
      <w:r>
        <w:t>2. Create Functions</w:t>
      </w:r>
    </w:p>
    <w:p>
      <w:r>
        <w:t>2.1. Create the AverageSalary Function</w:t>
      </w:r>
    </w:p>
    <w:p>
      <w:r>
        <w:t>DELIMITER //</w:t>
      </w:r>
    </w:p>
    <w:p>
      <w:r>
        <w:t>CREATE DEFINER=`root`@`localhost` FUNCTION `AverageSalary`() RETURNS FLOAT</w:t>
      </w:r>
    </w:p>
    <w:p>
      <w:r>
        <w:t xml:space="preserve">    READS SQL DATA</w:t>
      </w:r>
    </w:p>
    <w:p>
      <w:r>
        <w:t xml:space="preserve">    DETERMINISTIC</w:t>
      </w:r>
    </w:p>
    <w:p>
      <w:r>
        <w:t>BEGIN</w:t>
      </w:r>
    </w:p>
    <w:p>
      <w:r>
        <w:t xml:space="preserve">    DECLARE avg_salary FLOAT;</w:t>
      </w:r>
    </w:p>
    <w:p>
      <w:r>
        <w:t xml:space="preserve">    SELECT AVG(salary) INTO avg_salary FROM employee;</w:t>
      </w:r>
    </w:p>
    <w:p>
      <w:r>
        <w:t xml:space="preserve">    RETURN avg_salary;</w:t>
      </w:r>
    </w:p>
    <w:p>
      <w:r>
        <w:t>END; //</w:t>
      </w:r>
    </w:p>
    <w:p>
      <w:r>
        <w:t>DELIMITER ;</w:t>
      </w:r>
    </w:p>
    <w:p>
      <w:pPr>
        <w:pStyle w:val="Heading2"/>
      </w:pPr>
      <w:r>
        <w:t>Explanation of Functions</w:t>
      </w:r>
    </w:p>
    <w:p>
      <w:r>
        <w:t>AverageSalary Function</w:t>
      </w:r>
    </w:p>
    <w:p>
      <w:r>
        <w:t>Purpose: Calculates the average salary in the employee table.</w:t>
      </w:r>
    </w:p>
    <w:p>
      <w:r>
        <w:t>Steps:</w:t>
      </w:r>
    </w:p>
    <w:p>
      <w:r>
        <w:t>Declares a variable avg_salary to store the result.</w:t>
      </w:r>
    </w:p>
    <w:p>
      <w:r>
        <w:t>Uses AVG(salary) to compute the average salary.</w:t>
      </w:r>
    </w:p>
    <w:p>
      <w:r>
        <w:t>Returns the value of avg_salary.</w:t>
      </w:r>
    </w:p>
    <w:p>
      <w:r>
        <w:t>2.2. Create the EmployeesAboveSalary Function</w:t>
      </w:r>
    </w:p>
    <w:p>
      <w:r>
        <w:t>DELIMITER //</w:t>
      </w:r>
    </w:p>
    <w:p>
      <w:r>
        <w:t>CREATE DEFINER=`root`@`localhost` FUNCTION `EmployeesAboveSalary`(threshold INT) RETURNS INT</w:t>
      </w:r>
    </w:p>
    <w:p>
      <w:r>
        <w:t xml:space="preserve">    READS SQL DATA</w:t>
      </w:r>
    </w:p>
    <w:p>
      <w:r>
        <w:t xml:space="preserve">    DETERMINISTIC</w:t>
      </w:r>
    </w:p>
    <w:p>
      <w:r>
        <w:t>BEGIN</w:t>
      </w:r>
    </w:p>
    <w:p>
      <w:r>
        <w:t xml:space="preserve">    DECLARE emp_count INT;</w:t>
      </w:r>
    </w:p>
    <w:p>
      <w:r>
        <w:t xml:space="preserve">    SELECT COUNT(*) INTO emp_count FROM employee WHERE salary &gt; threshold;</w:t>
      </w:r>
    </w:p>
    <w:p>
      <w:r>
        <w:t xml:space="preserve">    RETURN emp_count;</w:t>
      </w:r>
    </w:p>
    <w:p>
      <w:r>
        <w:t>END; //</w:t>
      </w:r>
    </w:p>
    <w:p>
      <w:r>
        <w:t>DELIMITER ;</w:t>
      </w:r>
    </w:p>
    <w:p>
      <w:r>
        <w:t>3. Call the Functions</w:t>
      </w:r>
    </w:p>
    <w:p>
      <w:r>
        <w:t>3.1. Call the AverageSalary Function</w:t>
      </w:r>
    </w:p>
    <w:p>
      <w:r>
        <w:t>SELECT AverageSalary() AS Average_Salary;</w:t>
      </w:r>
    </w:p>
    <w:p>
      <w:r>
        <w:t>3.2. Call the EmployeesAboveSalary Function</w:t>
      </w:r>
    </w:p>
    <w:p>
      <w:r>
        <w:t>SELECT EmployeesAboveSalary(60000) AS Employees_Above_60000;</w:t>
      </w:r>
    </w:p>
    <w:p>
      <w:r>
        <w:t>4. Output</w:t>
      </w:r>
    </w:p>
    <w:p>
      <w:r>
        <w:t>Updated Table: employee</w:t>
      </w:r>
    </w:p>
    <w:p>
      <w:r>
        <w:t>Function Results</w:t>
      </w:r>
    </w:p>
    <w:p>
      <w:r>
        <w:t>Average Salary:</w:t>
        <w:br/>
        <w:t>Average_Salary</w:t>
      </w:r>
    </w:p>
    <w:p>
      <w:r>
        <w:t>--------------</w:t>
      </w:r>
    </w:p>
    <w:p>
      <w:r>
        <w:t>64000</w:t>
      </w:r>
    </w:p>
    <w:p>
      <w:r>
        <w:t>Employees Above Salary 60000:</w:t>
        <w:br/>
        <w:t>Employees_Above_60000</w:t>
      </w:r>
    </w:p>
    <w:p>
      <w:r>
        <w:t>----------------------</w:t>
      </w:r>
    </w:p>
    <w:p>
      <w:r>
        <w:t>3</w:t>
      </w:r>
    </w:p>
    <w:p>
      <w:pPr>
        <w:pStyle w:val="Heading2"/>
      </w:pPr>
      <w:r>
        <w:t>Explanation of Functions</w:t>
      </w:r>
    </w:p>
    <w:p>
      <w:r>
        <w:t>EmployeesAboveSalary Function</w:t>
      </w:r>
    </w:p>
    <w:p>
      <w:r>
        <w:t>Purpose: Counts the number of employees earning above the given threshold.</w:t>
      </w:r>
    </w:p>
    <w:p>
      <w:r>
        <w:t>Steps:</w:t>
      </w:r>
    </w:p>
    <w:p>
      <w:r>
        <w:t>Accepts a parameter threshold to dynamically filter salaries.</w:t>
      </w:r>
    </w:p>
    <w:p>
      <w:r>
        <w:t>Declares a variable emp_count to store the count.</w:t>
      </w:r>
    </w:p>
    <w:p>
      <w:r>
        <w:t>Uses COUNT(*) with a WHERE condition to count employees above the threshold.</w:t>
      </w:r>
    </w:p>
    <w:p>
      <w:r>
        <w:t>Returns the value of emp_count.</w:t>
      </w:r>
    </w:p>
    <w:p>
      <w:pPr>
        <w:pStyle w:val="Heading2"/>
      </w:pPr>
      <w:r>
        <w:t>Difference Between Stored Procedure and Functions</w:t>
      </w:r>
    </w:p>
    <w:p>
      <w:pPr>
        <w:pStyle w:val="Heading2"/>
      </w:pPr>
      <w:r>
        <w:t>Stored Procedure in MySQL</w:t>
      </w:r>
    </w:p>
    <w:p>
      <w:r>
        <w:t>A Stored Procedure is a precompiled collection of SQL statements stored in the database. It allows you to execute a sequence of queries and logic multiple times without writing the same SQL code repeatedly. Stored procedures are particularly useful for encapsulating business logic and improving performance by reducing network traffic between applications and the database.</w:t>
      </w:r>
    </w:p>
    <w:p>
      <w:r>
        <w:t>Table Creation</w:t>
      </w:r>
    </w:p>
    <w:p>
      <w:r>
        <w:t>Example Table: employee</w:t>
      </w:r>
    </w:p>
    <w:p>
      <w:r>
        <w:t>The employee table contains employee details such as ID, Name, Age, and Salary.</w:t>
      </w:r>
    </w:p>
    <w:p>
      <w:r>
        <w:t>-- Switch to the 'World' database</w:t>
      </w:r>
    </w:p>
    <w:p>
      <w:r>
        <w:t>USE World;</w:t>
      </w:r>
    </w:p>
    <w:p>
      <w:r>
        <w:t>-- Drop the 'employee' table if it already exists</w:t>
      </w:r>
    </w:p>
    <w:p>
      <w:r>
        <w:t>DROP TABLE IF EXISTS employee;</w:t>
      </w:r>
    </w:p>
    <w:p>
      <w:r>
        <w:t>-- Create the 'employee' table</w:t>
      </w:r>
    </w:p>
    <w:p>
      <w:r>
        <w:t>CREATE TABLE employee (</w:t>
      </w:r>
    </w:p>
    <w:p>
      <w:r>
        <w:t xml:space="preserve">    id INT,</w:t>
      </w:r>
    </w:p>
    <w:p>
      <w:r>
        <w:t xml:space="preserve">    name VARCHAR(20),</w:t>
      </w:r>
    </w:p>
    <w:p>
      <w:r>
        <w:t xml:space="preserve">    age INT,</w:t>
      </w:r>
    </w:p>
    <w:p>
      <w:r>
        <w:t xml:space="preserve">    salary INT</w:t>
      </w:r>
    </w:p>
    <w:p>
      <w:r>
        <w:t>);</w:t>
      </w:r>
    </w:p>
    <w:p>
      <w:r>
        <w:t>-- Insert data into the 'employee' table</w:t>
      </w:r>
    </w:p>
    <w:p>
      <w:r>
        <w:t>INSERT INTO employee (id, name, age, salary) VALUES</w:t>
      </w:r>
    </w:p>
    <w:p>
      <w:r>
        <w:t xml:space="preserve">    (1, 'Aishwarya', 30, 70000),</w:t>
      </w:r>
    </w:p>
    <w:p>
      <w:r>
        <w:t xml:space="preserve">    (2, 'Shraddha', 30, 80000),</w:t>
      </w:r>
    </w:p>
    <w:p>
      <w:r>
        <w:t xml:space="preserve">    (3, 'Alia', 40, 90000),</w:t>
      </w:r>
    </w:p>
    <w:p>
      <w:r>
        <w:t xml:space="preserve">    (4, 'Kriti', 50, 10000);</w:t>
      </w:r>
    </w:p>
    <w:p>
      <w:r>
        <w:t>Stored Procedure Examples</w:t>
      </w:r>
    </w:p>
    <w:p>
      <w:r>
        <w:t>Example 1: Finding the Maximum Salary</w:t>
      </w:r>
    </w:p>
    <w:p>
      <w:r>
        <w:t>-- Drop the 'GetMaxSalary' procedure if it already exists</w:t>
      </w:r>
    </w:p>
    <w:p>
      <w:r>
        <w:t>DROP PROCEDURE IF EXISTS GetMaxSalary;</w:t>
      </w:r>
    </w:p>
    <w:p>
      <w:r>
        <w:t>-- Create a stored procedure to find the maximum salary</w:t>
      </w:r>
    </w:p>
    <w:p>
      <w:r>
        <w:t>DELIMITER //</w:t>
      </w:r>
    </w:p>
    <w:p>
      <w:r>
        <w:t>CREATE PROCEDURE GetMaxSalary()</w:t>
      </w:r>
    </w:p>
    <w:p>
      <w:r>
        <w:t>BEGIN</w:t>
      </w:r>
    </w:p>
    <w:p>
      <w:r>
        <w:t xml:space="preserve">    DECLARE max_salary INT;</w:t>
      </w:r>
    </w:p>
    <w:p>
      <w:r>
        <w:t xml:space="preserve">    SELECT MAX(salary) INTO max_salary FROM employee;</w:t>
      </w:r>
    </w:p>
    <w:p>
      <w:r>
        <w:t xml:space="preserve">    SELECT max_salary AS Maximum_Salary;</w:t>
      </w:r>
    </w:p>
    <w:p>
      <w:r>
        <w:t>END //</w:t>
      </w:r>
    </w:p>
    <w:p>
      <w:r>
        <w:t>DELIMITER ;</w:t>
      </w:r>
    </w:p>
    <w:p>
      <w:r>
        <w:t>Example 2: Calculating the Sum of All Salaries</w:t>
      </w:r>
    </w:p>
    <w:p>
      <w:r>
        <w:t>-- Drop the 'GetSumOfSalaries' procedure if it already exists</w:t>
      </w:r>
    </w:p>
    <w:p>
      <w:r>
        <w:t>DROP PROCEDURE IF EXISTS GetSumOfSalaries;</w:t>
      </w:r>
    </w:p>
    <w:p>
      <w:r>
        <w:t>-- Create a stored procedure to calculate the total salary</w:t>
      </w:r>
    </w:p>
    <w:p>
      <w:r>
        <w:t>DELIMITER //</w:t>
      </w:r>
    </w:p>
    <w:p>
      <w:r>
        <w:t>CREATE PROCEDURE GetSumOfSalaries()</w:t>
      </w:r>
    </w:p>
    <w:p>
      <w:r>
        <w:t>BEGIN</w:t>
      </w:r>
    </w:p>
    <w:p>
      <w:r>
        <w:t xml:space="preserve">    DECLARE total_salary INT;</w:t>
      </w:r>
    </w:p>
    <w:p>
      <w:r>
        <w:t xml:space="preserve">    SELECT SUM(salary) INTO total_salary FROM employee;</w:t>
      </w:r>
    </w:p>
    <w:p>
      <w:r>
        <w:t xml:space="preserve">    SELECT total_salary AS Total_Salary;</w:t>
      </w:r>
    </w:p>
    <w:p>
      <w:r>
        <w:t>END //</w:t>
      </w:r>
    </w:p>
    <w:p>
      <w:r>
        <w:t>DELIMITER ;</w:t>
      </w:r>
    </w:p>
    <w:p>
      <w:r>
        <w:t>Explanation of the Code</w:t>
      </w:r>
    </w:p>
    <w:p>
      <w:r>
        <w:t>Table Creation:</w:t>
      </w:r>
    </w:p>
    <w:p>
      <w:r>
        <w:t>The employee table is created with four columns: id, name, age, and salary. Data is inserted to demonstrate the stored procedures.</w:t>
      </w:r>
    </w:p>
    <w:p>
      <w:r>
        <w:t>Stored Procedure: GetMaxSalary:</w:t>
      </w:r>
    </w:p>
    <w:p>
      <w:r>
        <w:t>The procedure declares a variable max_salary.</w:t>
      </w:r>
    </w:p>
    <w:p>
      <w:r>
        <w:t>It uses the SELECT MAX(salary) query to calculate the highest salary in the employee table and stores it in the variable.</w:t>
      </w:r>
    </w:p>
    <w:p>
      <w:r>
        <w:t>The result is displayed using a SELECT statement.</w:t>
      </w:r>
    </w:p>
    <w:p>
      <w:r>
        <w:t>Stored Procedure: GetSumOfSalaries:</w:t>
      </w:r>
    </w:p>
    <w:p>
      <w:r>
        <w:t>The procedure declares a variable total_salary.</w:t>
      </w:r>
    </w:p>
    <w:p>
      <w:r>
        <w:t>It calculates the total salary using the SUM(salary) query and stores it in the variable.</w:t>
      </w:r>
    </w:p>
    <w:p>
      <w:r>
        <w:t>The result is displayed using a SELECT statement.</w:t>
      </w:r>
    </w:p>
    <w:p>
      <w:r>
        <w:t>DELIMITER:</w:t>
      </w:r>
    </w:p>
    <w:p>
      <w:r>
        <w:t>The DELIMITER // command changes the delimiter to avoid conflicts with semicolons (;) used in the procedure body.</w:t>
      </w:r>
    </w:p>
    <w:p>
      <w:r>
        <w:t>Execution:</w:t>
      </w:r>
    </w:p>
    <w:p>
      <w:r>
        <w:t>After creating the procedures, you can execute them using the CALL statement.</w:t>
      </w:r>
    </w:p>
    <w:p>
      <w:r>
        <w:t>Execution and Output</w:t>
      </w:r>
    </w:p>
    <w:p>
      <w:r>
        <w:t>Execute Procedures</w:t>
      </w:r>
    </w:p>
    <w:p>
      <w:r>
        <w:t>-- Call the 'GetMaxSalary' procedure</w:t>
      </w:r>
    </w:p>
    <w:p>
      <w:r>
        <w:t>CALL GetMaxSalary();</w:t>
      </w:r>
    </w:p>
    <w:p>
      <w:r>
        <w:t>-- Call the 'GetSumOfSalaries' procedure</w:t>
      </w:r>
    </w:p>
    <w:p>
      <w:r>
        <w:t>CALL GetSumOfSalaries();</w:t>
      </w:r>
    </w:p>
    <w:p>
      <w:r>
        <w:t>Output</w:t>
      </w:r>
    </w:p>
    <w:p>
      <w:r>
        <w:t>Output for CALL GetMaxSalary();:</w:t>
        <w:br/>
        <w:br/>
        <w:t>+----------------+</w:t>
      </w:r>
    </w:p>
    <w:p>
      <w:r>
        <w:t>| Maximum_Salary |</w:t>
      </w:r>
    </w:p>
    <w:p>
      <w:r>
        <w:t>+----------------+</w:t>
      </w:r>
    </w:p>
    <w:p>
      <w:r>
        <w:t>|         90000  |</w:t>
      </w:r>
    </w:p>
    <w:p>
      <w:r>
        <w:t>+----------------+</w:t>
      </w:r>
    </w:p>
    <w:p>
      <w:r>
        <w:t>Output for CALL GetSumOfSalaries();:</w:t>
        <w:br/>
        <w:br/>
        <w:t>+--------------+</w:t>
      </w:r>
    </w:p>
    <w:p>
      <w:r>
        <w:t>| Total_Salary |</w:t>
      </w:r>
    </w:p>
    <w:p>
      <w:r>
        <w:t>+--------------+</w:t>
      </w:r>
    </w:p>
    <w:p>
      <w:r>
        <w:t>|       250000 |</w:t>
      </w:r>
    </w:p>
    <w:p>
      <w:r>
        <w:t>+--------------+</w:t>
      </w:r>
    </w:p>
    <w:p>
      <w:r>
        <w:t>Benefits of Stored Procedures</w:t>
      </w:r>
    </w:p>
    <w:p>
      <w:r>
        <w:t>Reusability: Once created, a stored procedure can be used multiple times.</w:t>
      </w:r>
    </w:p>
    <w:p>
      <w:r>
        <w:t>Reduced Network Traffic: Only procedure calls are sent over the network, not the actual SQL statements.</w:t>
      </w:r>
    </w:p>
    <w:p>
      <w:r>
        <w:t>Encapsulation: Business logic is encapsulated within the database.</w:t>
      </w:r>
    </w:p>
    <w:p>
      <w:r>
        <w:t>Security: Access can be controlled through database permissions.</w:t>
      </w:r>
    </w:p>
    <w:p>
      <w:pPr>
        <w:pStyle w:val="Heading2"/>
      </w:pPr>
      <w:r>
        <w:t>Trigger in MySQL</w:t>
      </w:r>
    </w:p>
    <w:p>
      <w:r>
        <w:t>Triggers in MySQL</w:t>
      </w:r>
    </w:p>
    <w:p>
      <w:r>
        <w:t>What are Triggers?</w:t>
        <w:br/>
        <w:t>A trigger is a set of SQL statements automatically executed in response to a specific event on a particular table. Triggers can be executed before or after an insert, update, or delete operation.</w:t>
      </w:r>
    </w:p>
    <w:p>
      <w:r>
        <w:t>Triggers are useful for maintaining integrity, enforcing business rules, auditing, and automating processes in a database.</w:t>
      </w:r>
    </w:p>
    <w:p>
      <w:r>
        <w:t>Database and Table Creation</w:t>
      </w:r>
    </w:p>
    <w:p>
      <w:r>
        <w:t>1. Creating the Triggers_Example Database and employee Table</w:t>
      </w:r>
    </w:p>
    <w:p>
      <w:r>
        <w:t>-- Create the database</w:t>
      </w:r>
    </w:p>
    <w:p>
      <w:r>
        <w:t>CREATE DATABASE Triggers_Example;</w:t>
      </w:r>
    </w:p>
    <w:p>
      <w:r>
        <w:t>-- Switch to the database</w:t>
      </w:r>
    </w:p>
    <w:p>
      <w:r>
        <w:t>USE Triggers_Example;</w:t>
      </w:r>
    </w:p>
    <w:p>
      <w:r>
        <w:t>-- Drop the 'employee' table if it exists</w:t>
      </w:r>
    </w:p>
    <w:p>
      <w:r>
        <w:t>DROP TABLE IF EXISTS employee;</w:t>
      </w:r>
    </w:p>
    <w:p>
      <w:r>
        <w:t>-- Create the 'employee' table</w:t>
      </w:r>
    </w:p>
    <w:p>
      <w:r>
        <w:t>CREATE TABLE employee (</w:t>
      </w:r>
    </w:p>
    <w:p>
      <w:r>
        <w:t xml:space="preserve">    id INT,</w:t>
      </w:r>
    </w:p>
    <w:p>
      <w:r>
        <w:t xml:space="preserve">    name VARCHAR(45) NOT NULL,</w:t>
      </w:r>
    </w:p>
    <w:p>
      <w:r>
        <w:t xml:space="preserve">    occupation VARCHAR(35) NOT NULL,</w:t>
      </w:r>
    </w:p>
    <w:p>
      <w:r>
        <w:t xml:space="preserve">    working_date DATE,</w:t>
      </w:r>
    </w:p>
    <w:p>
      <w:r>
        <w:t xml:space="preserve">    working_hours INT</w:t>
      </w:r>
    </w:p>
    <w:p>
      <w:r>
        <w:t>);</w:t>
      </w:r>
    </w:p>
    <w:p>
      <w:r>
        <w:t>-- Insert initial data into the 'employee' table</w:t>
      </w:r>
    </w:p>
    <w:p>
      <w:r>
        <w:t xml:space="preserve">INSERT INTO employee VALUES </w:t>
      </w:r>
    </w:p>
    <w:p>
      <w:r>
        <w:t xml:space="preserve">    (1, 'Guru', 'Scientist', '2024-10-04', 4), </w:t>
      </w:r>
    </w:p>
    <w:p>
      <w:r>
        <w:t xml:space="preserve">    (2, 'Tony', 'Business', '2024-10-04', 5),</w:t>
      </w:r>
    </w:p>
    <w:p>
      <w:r>
        <w:t xml:space="preserve">    (3, 'Nami', 'Painter', '2024-10-04', 6),  </w:t>
      </w:r>
    </w:p>
    <w:p>
      <w:r>
        <w:t xml:space="preserve">    (4, 'Marco', 'Doctor', '2024-10-04', 9), </w:t>
      </w:r>
    </w:p>
    <w:p>
      <w:r>
        <w:t xml:space="preserve">    (5, 'Robin', 'Singer', '2024-10-04', 10),</w:t>
      </w:r>
    </w:p>
    <w:p>
      <w:r>
        <w:t xml:space="preserve">    (6, 'Nil', 'Engineer', '2024-10-04', 6);</w:t>
      </w:r>
    </w:p>
    <w:p>
      <w:r>
        <w:t>Trigger Examples</w:t>
      </w:r>
    </w:p>
    <w:p>
      <w:r>
        <w:t>Example 1: BEFORE INSERT Trigger</w:t>
      </w:r>
    </w:p>
    <w:p>
      <w:r>
        <w:t>Ensures working_hours is not negative before inserting data.</w:t>
      </w:r>
    </w:p>
    <w:p>
      <w:r>
        <w:t>-- Define the trigger to validate 'working_hours' before insert</w:t>
      </w:r>
    </w:p>
    <w:p>
      <w:r>
        <w:t>DELIMITER //</w:t>
      </w:r>
    </w:p>
    <w:p>
      <w:r>
        <w:t>CREATE TRIGGER before_insert_employee</w:t>
      </w:r>
    </w:p>
    <w:p>
      <w:r>
        <w:t>BEFORE INSERT ON employee</w:t>
      </w:r>
    </w:p>
    <w:p>
      <w:r>
        <w:t>FOR EACH ROW</w:t>
      </w:r>
    </w:p>
    <w:p>
      <w:r>
        <w:t>BEGIN</w:t>
      </w:r>
    </w:p>
    <w:p>
      <w:r>
        <w:t xml:space="preserve">    IF NEW.working_hours &lt; 0 THEN </w:t>
      </w:r>
    </w:p>
    <w:p>
      <w:r>
        <w:t xml:space="preserve">        SET NEW.working_hours = 0; </w:t>
      </w:r>
    </w:p>
    <w:p>
      <w:r>
        <w:t xml:space="preserve">    END IF;</w:t>
      </w:r>
    </w:p>
    <w:p>
      <w:r>
        <w:t>END; //</w:t>
      </w:r>
    </w:p>
    <w:p>
      <w:r>
        <w:t>DELIMITER ;</w:t>
      </w:r>
    </w:p>
    <w:p>
      <w:r>
        <w:t>-- Insert a row with negative working_hours</w:t>
      </w:r>
    </w:p>
    <w:p>
      <w:r>
        <w:t>INSERT INTO employee VALUES (7, 'Sneha', 'Cricketer', '2024-11-04', -2);</w:t>
      </w:r>
    </w:p>
    <w:p>
      <w:r>
        <w:t>-- Verify the data</w:t>
      </w:r>
    </w:p>
    <w:p>
      <w:r>
        <w:t>SELECT * FROM employee;</w:t>
      </w:r>
    </w:p>
    <w:p>
      <w:r>
        <w:t>Output for SELECT:</w:t>
      </w:r>
    </w:p>
    <w:p>
      <w:r>
        <w:t>Example 2: AFTER INSERT Trigger</w:t>
      </w:r>
    </w:p>
    <w:p>
      <w:r>
        <w:t>Keeps track of the total number of employees in a separate table.</w:t>
      </w:r>
    </w:p>
    <w:p>
      <w:r>
        <w:t>-- Create a new table to store the total number of employees</w:t>
      </w:r>
    </w:p>
    <w:p>
      <w:r>
        <w:t>CREATE TABLE employee_count (</w:t>
      </w:r>
    </w:p>
    <w:p>
      <w:r>
        <w:t xml:space="preserve">    total_employees INT DEFAULT 0</w:t>
      </w:r>
    </w:p>
    <w:p>
      <w:r>
        <w:t>);</w:t>
      </w:r>
    </w:p>
    <w:p>
      <w:r>
        <w:t>-- Insert initial row in 'employee_count'</w:t>
      </w:r>
    </w:p>
    <w:p>
      <w:r>
        <w:t>INSERT INTO employee_count (total_employees) VALUES (0);</w:t>
      </w:r>
    </w:p>
    <w:p>
      <w:r>
        <w:t>-- Define the trigger to update the count after an insert</w:t>
      </w:r>
    </w:p>
    <w:p>
      <w:r>
        <w:t>DELIMITER //</w:t>
      </w:r>
    </w:p>
    <w:p>
      <w:r>
        <w:t>CREATE TRIGGER after_insert_employee</w:t>
      </w:r>
    </w:p>
    <w:p>
      <w:r>
        <w:t>AFTER INSERT ON employee</w:t>
      </w:r>
    </w:p>
    <w:p>
      <w:r>
        <w:t>FOR EACH ROW</w:t>
      </w:r>
    </w:p>
    <w:p>
      <w:r>
        <w:t>BEGIN</w:t>
      </w:r>
    </w:p>
    <w:p>
      <w:r>
        <w:t xml:space="preserve">    UPDATE employee_count SET total_employees = total_employees + 1;</w:t>
      </w:r>
    </w:p>
    <w:p>
      <w:r>
        <w:t>END; //</w:t>
      </w:r>
    </w:p>
    <w:p>
      <w:r>
        <w:t>DELIMITER ;</w:t>
      </w:r>
    </w:p>
    <w:p>
      <w:r>
        <w:t>-- Insert new data to trigger the count update</w:t>
      </w:r>
    </w:p>
    <w:p>
      <w:r>
        <w:t>INSERT INTO employee VALUES (8, 'Riya', 'Developer', '2024-03-12', 9);</w:t>
      </w:r>
    </w:p>
    <w:p>
      <w:r>
        <w:t>-- Verify the data and the count</w:t>
      </w:r>
    </w:p>
    <w:p>
      <w:r>
        <w:t>SELECT * FROM employee;</w:t>
      </w:r>
    </w:p>
    <w:p>
      <w:r>
        <w:t>SELECT * FROM employee_count;</w:t>
      </w:r>
    </w:p>
    <w:p>
      <w:r>
        <w:t>Output for employee_count:</w:t>
      </w:r>
    </w:p>
    <w:p>
      <w:r>
        <w:t>Example 3: BEFORE INSERT Trigger with Conditional Modification</w:t>
      </w:r>
    </w:p>
    <w:p>
      <w:r>
        <w:t>Changes the occupation to 'Dancer' if it is 'Scientist' during insertion.</w:t>
      </w:r>
    </w:p>
    <w:p>
      <w:r>
        <w:t>-- Define a trigger to modify occupation before insert</w:t>
      </w:r>
    </w:p>
    <w:p>
      <w:r>
        <w:t>DELIMITER //</w:t>
      </w:r>
    </w:p>
    <w:p>
      <w:r>
        <w:t>CREATE TRIGGER before_insert_role3</w:t>
      </w:r>
    </w:p>
    <w:p>
      <w:r>
        <w:t>BEFORE INSERT ON employee</w:t>
      </w:r>
    </w:p>
    <w:p>
      <w:r>
        <w:t>FOR EACH ROW</w:t>
      </w:r>
    </w:p>
    <w:p>
      <w:r>
        <w:t>BEGIN</w:t>
      </w:r>
    </w:p>
    <w:p>
      <w:r>
        <w:t xml:space="preserve">    IF NEW.occupation = 'Scientist' THEN </w:t>
      </w:r>
    </w:p>
    <w:p>
      <w:r>
        <w:t xml:space="preserve">        SET NEW.occupation = 'Dancer'; </w:t>
      </w:r>
    </w:p>
    <w:p>
      <w:r>
        <w:t xml:space="preserve">    END IF;</w:t>
      </w:r>
    </w:p>
    <w:p>
      <w:r>
        <w:t>END; //</w:t>
      </w:r>
    </w:p>
    <w:p>
      <w:r>
        <w:t>DELIMITER ;</w:t>
      </w:r>
    </w:p>
    <w:p>
      <w:r>
        <w:t>-- Insert a row with occupation as 'Scientist'</w:t>
      </w:r>
    </w:p>
    <w:p>
      <w:r>
        <w:t>INSERT INTO employee VALUES (9, 'Priya', 'Scientist', '2024-12-12', 8);</w:t>
      </w:r>
    </w:p>
    <w:p>
      <w:r>
        <w:t>-- Verify the modified data</w:t>
      </w:r>
    </w:p>
    <w:p>
      <w:r>
        <w:t>SELECT * FROM employee;</w:t>
      </w:r>
    </w:p>
    <w:p>
      <w:r>
        <w:t>Output for SELECT:</w:t>
      </w:r>
    </w:p>
    <w:p>
      <w:r>
        <w:t>Managing Triggers</w:t>
      </w:r>
    </w:p>
    <w:p>
      <w:r>
        <w:t xml:space="preserve">List All Triggers: </w:t>
        <w:br/>
        <w:t>SHOW TRIGGERS;</w:t>
      </w:r>
    </w:p>
    <w:p>
      <w:r>
        <w:t>Drop a Trigger:</w:t>
        <w:br/>
        <w:t>DROP TRIGGER Triggers_Example.before_insert_employee;</w:t>
      </w:r>
    </w:p>
    <w:p>
      <w:r>
        <w:t>Explanation of Code</w:t>
      </w:r>
    </w:p>
    <w:p>
      <w:r>
        <w:t>BEFORE INSERT Trigger:</w:t>
      </w:r>
    </w:p>
    <w:p>
      <w:r>
        <w:t>Ensures working_hours is non-negative.</w:t>
      </w:r>
    </w:p>
    <w:p>
      <w:r>
        <w:t>Validates and modifies the data before insertion into the table.</w:t>
      </w:r>
    </w:p>
    <w:p>
      <w:r>
        <w:t>AFTER INSERT Trigger:</w:t>
      </w:r>
    </w:p>
    <w:p>
      <w:r>
        <w:t>Automatically updates the employee_count table whenever a new row is added to the employee table.</w:t>
      </w:r>
    </w:p>
    <w:p>
      <w:r>
        <w:t>Useful for keeping derived data consistent.</w:t>
      </w:r>
    </w:p>
    <w:p>
      <w:r>
        <w:t>Conditional BEFORE INSERT Trigger:</w:t>
      </w:r>
    </w:p>
    <w:p>
      <w:r>
        <w:t>Checks the occupation value during insertion and modifies it based on business rules.</w:t>
      </w:r>
    </w:p>
    <w:p>
      <w:r>
        <w:t>Benefits of Triggers</w:t>
      </w:r>
    </w:p>
    <w:p>
      <w:r>
        <w:t>Data Validation: Enforces rules and constraints automatically.</w:t>
      </w:r>
    </w:p>
    <w:p>
      <w:r>
        <w:t>Automation: Reduces manual tasks like updating summary tables.</w:t>
      </w:r>
    </w:p>
    <w:p>
      <w:r>
        <w:t>Audit and Logging: Tracks changes or events in the database.</w:t>
      </w:r>
    </w:p>
    <w:p>
      <w:pPr>
        <w:pStyle w:val="Heading2"/>
      </w:pPr>
      <w:r>
        <w:t>Cursor in PL/SQL</w:t>
      </w:r>
    </w:p>
    <w:p>
      <w:r>
        <w:t>What is a Cursor in MySQL?</w:t>
      </w:r>
    </w:p>
    <w:p>
      <w:r>
        <w:t>A cursor in MySQL is a database object used to retrieve data row-by-row from a result set. It provides a mechanism to perform operations on individual rows when a query retrieves multiple rows.</w:t>
      </w:r>
    </w:p>
    <w:p>
      <w:r>
        <w:t>Features of Cursors:</w:t>
      </w:r>
    </w:p>
    <w:p>
      <w:r>
        <w:t>Cursors are used in stored procedures, functions, or triggers when row-by-row processing is needed.</w:t>
      </w:r>
    </w:p>
    <w:p>
      <w:r>
        <w:t>A cursor must be declared and opened to retrieve the data.</w:t>
      </w:r>
    </w:p>
    <w:p>
      <w:r>
        <w:t>It must be explicitly closed after its use.</w:t>
      </w:r>
    </w:p>
    <w:p>
      <w:r>
        <w:t>Steps to Use a Cursor</w:t>
      </w:r>
    </w:p>
    <w:p>
      <w:r>
        <w:t>Declare a cursor to define the result set.</w:t>
      </w:r>
    </w:p>
    <w:p>
      <w:r>
        <w:t>Open the cursor to initialize it and prepare to fetch rows.</w:t>
      </w:r>
    </w:p>
    <w:p>
      <w:r>
        <w:t>Fetch rows from the cursor into variables.</w:t>
      </w:r>
    </w:p>
    <w:p>
      <w:r>
        <w:t>Perform operations using the fetched data.</w:t>
      </w:r>
    </w:p>
    <w:p>
      <w:r>
        <w:t>Close the cursor after processing all rows.</w:t>
      </w:r>
    </w:p>
    <w:p>
      <w:r>
        <w:t>MySQL Cursor Syntax</w:t>
      </w:r>
    </w:p>
    <w:p>
      <w:r>
        <w:t>DECLARE cursor_name CURSOR FOR query;</w:t>
      </w:r>
    </w:p>
    <w:p>
      <w:r>
        <w:t>OPEN cursor_name;</w:t>
      </w:r>
    </w:p>
    <w:p>
      <w:r>
        <w:t>FETCH cursor_name INTO variable_list;</w:t>
      </w:r>
    </w:p>
    <w:p>
      <w:r>
        <w:t>CLOSE cursor_name;</w:t>
      </w:r>
    </w:p>
    <w:p>
      <w:r>
        <w:t>Example: Using a Cursor</w:t>
      </w:r>
    </w:p>
    <w:p>
      <w:r>
        <w:t>Scenario: Calculate the total salary of employees whose age is greater than 30, using a cursor.</w:t>
      </w:r>
    </w:p>
    <w:p>
      <w:r>
        <w:t>-- Use the 'Company' database</w:t>
      </w:r>
    </w:p>
    <w:p>
      <w:r>
        <w:t>USE Company;</w:t>
      </w:r>
    </w:p>
    <w:p>
      <w:r>
        <w:t>-- Create the 'employee' table</w:t>
      </w:r>
    </w:p>
    <w:p>
      <w:r>
        <w:t>CREATE TABLE employee (</w:t>
      </w:r>
    </w:p>
    <w:p>
      <w:r>
        <w:t xml:space="preserve">    id INT,</w:t>
      </w:r>
    </w:p>
    <w:p>
      <w:r>
        <w:t xml:space="preserve">    name VARCHAR(30) NOT NULL,</w:t>
      </w:r>
    </w:p>
    <w:p>
      <w:r>
        <w:t xml:space="preserve">    age INT,</w:t>
      </w:r>
    </w:p>
    <w:p>
      <w:r>
        <w:t xml:space="preserve">    salary INT</w:t>
      </w:r>
    </w:p>
    <w:p>
      <w:r>
        <w:t>);</w:t>
      </w:r>
    </w:p>
    <w:p>
      <w:r>
        <w:t>-- Insert data into the 'employee' table</w:t>
      </w:r>
    </w:p>
    <w:p>
      <w:r>
        <w:t>INSERT INTO employee VALUES</w:t>
      </w:r>
    </w:p>
    <w:p>
      <w:r>
        <w:t xml:space="preserve">    (1, 'Diviksha', 28, 50000),</w:t>
      </w:r>
    </w:p>
    <w:p>
      <w:r>
        <w:t xml:space="preserve">    (2, 'Mayank', 35, 75000),</w:t>
      </w:r>
    </w:p>
    <w:p>
      <w:r>
        <w:t xml:space="preserve">    (3, 'Lalit', 40, 65000),</w:t>
      </w:r>
    </w:p>
    <w:p>
      <w:r>
        <w:t xml:space="preserve">    (4, 'Kshitija', 25, 40000),</w:t>
      </w:r>
    </w:p>
    <w:p>
      <w:r>
        <w:t xml:space="preserve">    (5, 'Prabhakar', 30, 90000);</w:t>
      </w:r>
    </w:p>
    <w:p>
      <w:r>
        <w:t>-- Create a stored procedure to calculate the total salary using a cursor</w:t>
      </w:r>
    </w:p>
    <w:p>
      <w:r>
        <w:t>DELIMITER //</w:t>
      </w:r>
    </w:p>
    <w:p>
      <w:r>
        <w:t>CREATE PROCEDURE CalculateTotalSalary()</w:t>
      </w:r>
    </w:p>
    <w:p>
      <w:r>
        <w:t>BEGIN</w:t>
      </w:r>
    </w:p>
    <w:p>
      <w:r>
        <w:t xml:space="preserve">    DECLARE done INT DEFAULT 0;              -- Flag to indicate the end of the cursor</w:t>
      </w:r>
    </w:p>
    <w:p>
      <w:r>
        <w:t xml:space="preserve">    DECLARE emp_salary INT;                  -- Variable to hold the fetched salary</w:t>
      </w:r>
    </w:p>
    <w:p>
      <w:r>
        <w:t xml:space="preserve">    DECLARE total_salary INT DEFAULT 0;      -- Variable to store the total salary</w:t>
      </w:r>
    </w:p>
    <w:p>
      <w:r>
        <w:t xml:space="preserve">    DECLARE cur CURSOR FOR SELECT salary FROM employee WHERE age &gt; 30;</w:t>
      </w:r>
    </w:p>
    <w:p>
      <w:r>
        <w:t xml:space="preserve">    DECLARE CONTINUE HANDLER FOR NOT FOUND SET done = 1;</w:t>
      </w:r>
    </w:p>
    <w:p>
      <w:r>
        <w:t xml:space="preserve">    -- Open the cursor</w:t>
      </w:r>
    </w:p>
    <w:p>
      <w:r>
        <w:t xml:space="preserve">    OPEN cur;</w:t>
      </w:r>
    </w:p>
    <w:p>
      <w:r>
        <w:t xml:space="preserve">    -- Loop through each row in the result set</w:t>
      </w:r>
    </w:p>
    <w:p>
      <w:r>
        <w:t xml:space="preserve">    fetch_loop: LOOP</w:t>
      </w:r>
    </w:p>
    <w:p>
      <w:r>
        <w:t xml:space="preserve">        FETCH cur INTO emp_salary;           -- Fetch the next row</w:t>
      </w:r>
    </w:p>
    <w:p>
      <w:r>
        <w:t xml:space="preserve">        IF done THEN</w:t>
      </w:r>
    </w:p>
    <w:p>
      <w:r>
        <w:t xml:space="preserve">            LEAVE fetch_loop;                -- Exit the loop when all rows are processed</w:t>
      </w:r>
    </w:p>
    <w:p>
      <w:r>
        <w:t xml:space="preserve">        END IF;</w:t>
      </w:r>
    </w:p>
    <w:p>
      <w:r>
        <w:t xml:space="preserve">        SET total_salary = total_salary + emp_salary; -- Accumulate the salary</w:t>
      </w:r>
    </w:p>
    <w:p>
      <w:r>
        <w:t xml:space="preserve">    END LOOP;</w:t>
      </w:r>
    </w:p>
    <w:p>
      <w:r>
        <w:t xml:space="preserve">    -- Close the cursor</w:t>
      </w:r>
    </w:p>
    <w:p>
      <w:r>
        <w:t xml:space="preserve">    CLOSE cur;</w:t>
      </w:r>
    </w:p>
    <w:p>
      <w:r>
        <w:t xml:space="preserve">    -- Display the total salary</w:t>
      </w:r>
    </w:p>
    <w:p>
      <w:r>
        <w:t xml:space="preserve">    SELECT total_salary AS Total_Salary_Above_30;</w:t>
      </w:r>
    </w:p>
    <w:p>
      <w:r>
        <w:t>END; //</w:t>
      </w:r>
    </w:p>
    <w:p>
      <w:r>
        <w:t>DELIMITER ;</w:t>
      </w:r>
    </w:p>
    <w:p>
      <w:r>
        <w:t>-- Call the stored procedure</w:t>
      </w:r>
    </w:p>
    <w:p>
      <w:r>
        <w:t>CALL CalculateTotalSalary();</w:t>
      </w:r>
    </w:p>
    <w:p>
      <w:r>
        <w:t>Output</w:t>
      </w:r>
    </w:p>
    <w:p>
      <w:r>
        <w:t>Updated Table: employee</w:t>
      </w:r>
    </w:p>
    <w:p>
      <w:r>
        <w:t>Result</w:t>
      </w:r>
    </w:p>
    <w:p>
      <w:r>
        <w:t>Total_Salary_Above_30</w:t>
      </w:r>
    </w:p>
    <w:p>
      <w:r>
        <w:t>---------------------</w:t>
      </w:r>
    </w:p>
    <w:p>
      <w:r>
        <w:t>140000</w:t>
      </w:r>
    </w:p>
    <w:p>
      <w:r>
        <w:t>Explanation of the Code</w:t>
      </w:r>
    </w:p>
    <w:p>
      <w:r>
        <w:t>Cursor Declaration:</w:t>
      </w:r>
    </w:p>
    <w:p>
      <w:r>
        <w:t>DECLARE cur CURSOR FOR SELECT salary FROM employee WHERE age &gt; 30;</w:t>
        <w:br/>
        <w:t>This cursor retrieves the salary of employees whose age is greater than 30.</w:t>
      </w:r>
    </w:p>
    <w:p>
      <w:r>
        <w:t>Handler Declaration:</w:t>
      </w:r>
    </w:p>
    <w:p>
      <w:r>
        <w:t>DECLARE CONTINUE HANDLER FOR NOT FOUND SET done = 1;</w:t>
        <w:br/>
        <w:t>This handler sets the done flag to 1 when no more rows are found.</w:t>
      </w:r>
    </w:p>
    <w:p>
      <w:r>
        <w:t>Cursor Workflow:</w:t>
      </w:r>
    </w:p>
    <w:p>
      <w:r>
        <w:t>OPEN cur: Initializes the cursor.</w:t>
      </w:r>
    </w:p>
    <w:p>
      <w:r>
        <w:t>FETCH cur INTO emp_salary: Retrieves the salary column value from the current row.</w:t>
      </w:r>
    </w:p>
    <w:p>
      <w:r>
        <w:t>LOOP: Iterates through each row until the done flag is set.</w:t>
      </w:r>
    </w:p>
    <w:p>
      <w:r>
        <w:t>CLOSE cur: Releases the cursor after processing is complete.</w:t>
      </w:r>
    </w:p>
    <w:p>
      <w:r>
        <w:t>Accumulation:</w:t>
      </w:r>
    </w:p>
    <w:p>
      <w:r>
        <w:t>SET total_salary = total_salary + emp_salary;</w:t>
        <w:br/>
        <w:t>Adds the salary of each employee fetched by the cursor to total_salary.</w:t>
      </w:r>
    </w:p>
    <w:p>
      <w:r>
        <w:t>Output:</w:t>
      </w:r>
    </w:p>
    <w:p>
      <w:r>
        <w:t>The total_salary is displayed as the result using SELECT.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